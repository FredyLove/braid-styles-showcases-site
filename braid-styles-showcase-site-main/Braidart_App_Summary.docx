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BraidArt App Summary</w:t>
      </w:r>
    </w:p>
    <w:p>
      <w:pPr>
        <w:pStyle w:val="Heading2"/>
      </w:pPr>
      <w:r>
        <w:t>1. User Authentication &amp; Role System</w:t>
      </w:r>
    </w:p>
    <w:p>
      <w:pPr>
        <w:pStyle w:val="ListBullet"/>
      </w:pPr>
      <w:r>
        <w:t>• JWT-based login and registration</w:t>
      </w:r>
    </w:p>
    <w:p>
      <w:pPr>
        <w:pStyle w:val="ListBullet"/>
      </w:pPr>
      <w:r>
        <w:t>• User roles: admin, regular user</w:t>
      </w:r>
    </w:p>
    <w:p>
      <w:pPr>
        <w:pStyle w:val="ListBullet"/>
      </w:pPr>
      <w:r>
        <w:t>• Role-based access to dashboard pages</w:t>
      </w:r>
    </w:p>
    <w:p>
      <w:pPr>
        <w:pStyle w:val="Heading2"/>
      </w:pPr>
      <w:r>
        <w:t>2. Admin Dashboard Features</w:t>
      </w:r>
    </w:p>
    <w:p>
      <w:pPr>
        <w:pStyle w:val="ListBullet"/>
      </w:pPr>
      <w:r>
        <w:t>• View all users</w:t>
      </w:r>
    </w:p>
    <w:p>
      <w:pPr>
        <w:pStyle w:val="ListBullet"/>
      </w:pPr>
      <w:r>
        <w:t>• Add new user (with role)</w:t>
      </w:r>
    </w:p>
    <w:p>
      <w:pPr>
        <w:pStyle w:val="ListBullet"/>
      </w:pPr>
      <w:r>
        <w:t>• Reset user password</w:t>
      </w:r>
    </w:p>
    <w:p>
      <w:pPr>
        <w:pStyle w:val="ListBullet"/>
      </w:pPr>
      <w:r>
        <w:t>• Filter/search users</w:t>
      </w:r>
    </w:p>
    <w:p>
      <w:pPr>
        <w:pStyle w:val="ListBullet"/>
      </w:pPr>
      <w:r>
        <w:t>• View all bookings and consultations</w:t>
      </w:r>
    </w:p>
    <w:p>
      <w:pPr>
        <w:pStyle w:val="ListBullet"/>
      </w:pPr>
      <w:r>
        <w:t>• Mark appointment status</w:t>
      </w:r>
    </w:p>
    <w:p>
      <w:pPr>
        <w:pStyle w:val="ListBullet"/>
      </w:pPr>
      <w:r>
        <w:t>• Manage video tutorials (CRUD + show_on_homepage flag)</w:t>
      </w:r>
    </w:p>
    <w:p>
      <w:pPr>
        <w:pStyle w:val="ListBullet"/>
      </w:pPr>
      <w:r>
        <w:t>• Manage services (CRUD + show_on_homepage flag)</w:t>
      </w:r>
    </w:p>
    <w:p>
      <w:pPr>
        <w:pStyle w:val="Heading2"/>
      </w:pPr>
      <w:r>
        <w:t>3. Regular User Features</w:t>
      </w:r>
    </w:p>
    <w:p>
      <w:pPr>
        <w:pStyle w:val="ListBullet"/>
      </w:pPr>
      <w:r>
        <w:t>• Book appointments</w:t>
      </w:r>
    </w:p>
    <w:p>
      <w:pPr>
        <w:pStyle w:val="ListBullet"/>
      </w:pPr>
      <w:r>
        <w:t>• Schedule consultations</w:t>
      </w:r>
    </w:p>
    <w:p>
      <w:pPr>
        <w:pStyle w:val="ListBullet"/>
      </w:pPr>
      <w:r>
        <w:t>• View own bookings</w:t>
      </w:r>
    </w:p>
    <w:p>
      <w:pPr>
        <w:pStyle w:val="ListBullet"/>
      </w:pPr>
      <w:r>
        <w:t>• Earn loyalty points and redeem rewards</w:t>
      </w:r>
    </w:p>
    <w:p>
      <w:pPr>
        <w:pStyle w:val="ListBullet"/>
      </w:pPr>
      <w:r>
        <w:t>• View video tutorials (with featured tutorials on homepage)</w:t>
      </w:r>
    </w:p>
    <w:p>
      <w:pPr>
        <w:pStyle w:val="Heading2"/>
      </w:pPr>
      <w:r>
        <w:t>4. User Profile Page</w:t>
      </w:r>
    </w:p>
    <w:p>
      <w:pPr>
        <w:pStyle w:val="ListBullet"/>
      </w:pPr>
      <w:r>
        <w:t>• Update full name, phone number</w:t>
      </w:r>
    </w:p>
    <w:p>
      <w:pPr>
        <w:pStyle w:val="ListBullet"/>
      </w:pPr>
      <w:r>
        <w:t>• Change password securely</w:t>
      </w:r>
    </w:p>
    <w:p>
      <w:pPr>
        <w:pStyle w:val="ListBullet"/>
      </w:pPr>
      <w:r>
        <w:t>• Upload profile image</w:t>
      </w:r>
    </w:p>
    <w:p>
      <w:pPr>
        <w:pStyle w:val="ListBullet"/>
      </w:pPr>
      <w:r>
        <w:t>• Email shown (disabled from editing)</w:t>
      </w:r>
    </w:p>
    <w:p>
      <w:pPr>
        <w:pStyle w:val="Heading2"/>
      </w:pPr>
      <w:r>
        <w:t>5. Frontend UI (React + Tailwind)</w:t>
      </w:r>
    </w:p>
    <w:p>
      <w:pPr>
        <w:pStyle w:val="ListBullet"/>
      </w:pPr>
      <w:r>
        <w:t>• Responsive navigation with dropdown and mobile menu</w:t>
      </w:r>
    </w:p>
    <w:p>
      <w:pPr>
        <w:pStyle w:val="ListBullet"/>
      </w:pPr>
      <w:r>
        <w:t>• Home page sections: Hero, Portfolio, Services, Testimonials, About, Contact, Tutorials</w:t>
      </w:r>
    </w:p>
    <w:p>
      <w:pPr>
        <w:pStyle w:val="ListBullet"/>
      </w:pPr>
      <w:r>
        <w:t>• Separate pages for profile, login, register, bookings, dashboard</w:t>
      </w:r>
    </w:p>
    <w:p>
      <w:pPr>
        <w:pStyle w:val="ListBullet"/>
      </w:pPr>
      <w:r>
        <w:t>• Toast notifications for actions</w:t>
      </w:r>
    </w:p>
    <w:p>
      <w:pPr>
        <w:pStyle w:val="ListBullet"/>
      </w:pPr>
      <w:r>
        <w:t>• Form validation and error handling</w:t>
      </w:r>
    </w:p>
    <w:p>
      <w:pPr>
        <w:pStyle w:val="Heading2"/>
      </w:pPr>
      <w:r>
        <w:t>6. Backend (FastAPI + SQLAlchemy + Alembic)</w:t>
      </w:r>
    </w:p>
    <w:p>
      <w:pPr>
        <w:pStyle w:val="ListBullet"/>
      </w:pPr>
      <w:r>
        <w:t>• Modular router structure (users, auth, admin, bookings, tutorials, services)</w:t>
      </w:r>
    </w:p>
    <w:p>
      <w:pPr>
        <w:pStyle w:val="ListBullet"/>
      </w:pPr>
      <w:r>
        <w:t>• SQLite with Alembic for migrations (non-destructive updates)</w:t>
      </w:r>
    </w:p>
    <w:p>
      <w:pPr>
        <w:pStyle w:val="ListBullet"/>
      </w:pPr>
      <w:r>
        <w:t>• Schema-based request/response models</w:t>
      </w:r>
    </w:p>
    <w:p>
      <w:pPr>
        <w:pStyle w:val="ListBullet"/>
      </w:pPr>
      <w:r>
        <w:t>• Secure password hashing with bcrypt</w:t>
      </w:r>
    </w:p>
    <w:p>
      <w:pPr>
        <w:pStyle w:val="Heading2"/>
      </w:pPr>
      <w:r>
        <w:t>7. Database Tables</w:t>
      </w:r>
    </w:p>
    <w:p>
      <w:pPr>
        <w:pStyle w:val="ListBullet"/>
      </w:pPr>
      <w:r>
        <w:t>• users (email, username, full_name, password, profile_image, role)</w:t>
      </w:r>
    </w:p>
    <w:p>
      <w:pPr>
        <w:pStyle w:val="ListBullet"/>
      </w:pPr>
      <w:r>
        <w:t>• bookings (user_id, service, time, status)</w:t>
      </w:r>
    </w:p>
    <w:p>
      <w:pPr>
        <w:pStyle w:val="ListBullet"/>
      </w:pPr>
      <w:r>
        <w:t>• services (title, description, image, show_on_homepage)</w:t>
      </w:r>
    </w:p>
    <w:p>
      <w:pPr>
        <w:pStyle w:val="ListBullet"/>
      </w:pPr>
      <w:r>
        <w:t>• tutorials (title, video_url, description, show_on_homepage)</w:t>
      </w:r>
    </w:p>
    <w:p>
      <w:pPr>
        <w:pStyle w:val="Heading2"/>
      </w:pPr>
      <w:r>
        <w:t>8. Miscellaneous Features</w:t>
      </w:r>
    </w:p>
    <w:p>
      <w:pPr>
        <w:pStyle w:val="ListBullet"/>
      </w:pPr>
      <w:r>
        <w:t>• Loyalty program shows only if user is logged in</w:t>
      </w:r>
    </w:p>
    <w:p>
      <w:pPr>
        <w:pStyle w:val="ListBullet"/>
      </w:pPr>
      <w:r>
        <w:t>• Dropdown menu dynamically updates based on login status</w:t>
      </w:r>
    </w:p>
    <w:p>
      <w:pPr>
        <w:pStyle w:val="ListBullet"/>
      </w:pPr>
      <w:r>
        <w:t>• Token expiration handling (auto logout on expired token)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